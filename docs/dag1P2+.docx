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Energie Transitie - Dag 1: Scrumboard en Reflectie</w:t>
      </w:r>
    </w:p>
    <w:p>
      <w:pPr>
        <w:pStyle w:val="Heading2"/>
      </w:pPr>
      <w:r>
        <w:t>User Stories</w:t>
      </w:r>
    </w:p>
    <w:p>
      <w:r>
        <w:t>- Als gebruiker wil ik inloggen zodat ik mijn persoonlijke dashboard kan zien.</w:t>
        <w:br/>
        <w:t>- Als gebruiker wil ik realtime energiedata zien zodat ik mijn verbruik kan monitoren.</w:t>
        <w:br/>
        <w:t>- Als beheerder wil ik instellingen kunnen aanpassen zodat ik de applicatie kan personaliseren.</w:t>
      </w:r>
    </w:p>
    <w:p>
      <w:pPr>
        <w:pStyle w:val="Heading2"/>
      </w:pPr>
      <w:r>
        <w:t>Ingeladen Kern</w:t>
      </w:r>
    </w:p>
    <w:p>
      <w:r>
        <w:t>De kern van het project is het ontwerpen van een Smart Energy Dashboard dat gebruikers inzicht geeft in energieverbruik, waterstofproductie en klimaatdata.</w:t>
      </w:r>
    </w:p>
    <w:p>
      <w:pPr>
        <w:pStyle w:val="Heading2"/>
      </w:pPr>
      <w:r>
        <w:t>Slot</w:t>
      </w:r>
    </w:p>
    <w:p>
      <w:r>
        <w:t>Na de eerste dag hebben we het ontwerp en de planning klaar. We kunnen nu beginnen met de bouw van het dashboard.</w:t>
      </w:r>
    </w:p>
    <w:p>
      <w:pPr>
        <w:pStyle w:val="Heading2"/>
      </w:pPr>
      <w:r>
        <w:t>Problemen en Oplossingen</w:t>
      </w:r>
    </w:p>
    <w:p>
      <w:r>
        <w:t>- Probleem: Onduidelijkheid over welke data te tonen.</w:t>
        <w:br/>
        <w:t xml:space="preserve">  Oplossing: Samen met het team een duidelijke lijst gemaakt van belangrijke data.</w:t>
        <w:br/>
        <w:t>- Probleem: Git-branches waren verwarrend.</w:t>
        <w:br/>
        <w:t xml:space="preserve">  Oplossing: Een duidelijke structuur afgesproken met main, develop en feature branches.</w:t>
        <w:br/>
        <w:t>- Probleem: Moeite met UML diagrammen.</w:t>
        <w:br/>
        <w:t xml:space="preserve">  Oplossing: Online tutorials gebruikt en samen met teamleden overlegd.</w:t>
      </w:r>
    </w:p>
    <w:p>
      <w:pPr>
        <w:pStyle w:val="Heading2"/>
      </w:pPr>
      <w:r>
        <w:t>Teamleden</w:t>
      </w:r>
    </w:p>
    <w:p>
      <w:r>
        <w:t>1. Eric Carmona - Projectleider</w:t>
        <w:br/>
        <w:t>2. Janine de Vries - Ontwerper</w:t>
        <w:br/>
        <w:t>3. Ahmed Hassan - Developer</w:t>
      </w:r>
    </w:p>
    <w:p>
      <w:pPr>
        <w:pStyle w:val="Heading2"/>
      </w:pPr>
      <w:r>
        <w:t>Casus</w:t>
      </w:r>
    </w:p>
    <w:p>
      <w:r>
        <w:t>We hebben een case uitgewerkt waarin een gebruiker zijn energieverbruik wil monitoren en via het dashboard eenvoudig kan wisselen tussen light en dark mode, en instellingen kan aanpassen.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